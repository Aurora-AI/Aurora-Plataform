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</w:t>
      </w:r>
    </w:p>
    <w:p>
      <w:r>
        <w:t>Hello Aurora Crawler.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